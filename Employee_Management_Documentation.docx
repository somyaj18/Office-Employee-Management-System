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4EFB9" w14:textId="77777777" w:rsidR="000B6BBD" w:rsidRDefault="00000000">
      <w:pPr>
        <w:pStyle w:val="Heading1"/>
      </w:pPr>
      <w:r>
        <w:t>Office Employee Management System - Documentation</w:t>
      </w:r>
    </w:p>
    <w:p w14:paraId="592D9626" w14:textId="77777777" w:rsidR="000B6BBD" w:rsidRDefault="00000000">
      <w:pPr>
        <w:pStyle w:val="Heading2"/>
      </w:pPr>
      <w:r>
        <w:t>1. Project Overview</w:t>
      </w:r>
    </w:p>
    <w:p w14:paraId="44E61914" w14:textId="77777777" w:rsidR="000B6BBD" w:rsidRDefault="00000000">
      <w:r>
        <w:t>The Office Employee Management System is a web-based application designed to efficiently manage employee records. It allows users to add, view, remove, and filter employees based on various criteria. This system simplifies employee data management for HR and managers.</w:t>
      </w:r>
    </w:p>
    <w:p w14:paraId="4A5CF5F9" w14:textId="77777777" w:rsidR="000B6BBD" w:rsidRDefault="00000000">
      <w:pPr>
        <w:pStyle w:val="Heading2"/>
      </w:pPr>
      <w:r>
        <w:t>2. Technologies Used</w:t>
      </w:r>
    </w:p>
    <w:p w14:paraId="6B5525E6" w14:textId="0F506E5F" w:rsidR="000B6BBD" w:rsidRDefault="00000000">
      <w:r>
        <w:t>Frontend: HTML5, CSS3, Bootstrap 4.3, JavaScript</w:t>
      </w:r>
      <w:r>
        <w:br/>
        <w:t>Backend: Django (Python Framework)</w:t>
      </w:r>
      <w:r>
        <w:br/>
        <w:t xml:space="preserve">Database: SQLite </w:t>
      </w:r>
      <w:r>
        <w:br/>
        <w:t>Django ORM: Used for managing database operations</w:t>
      </w:r>
    </w:p>
    <w:p w14:paraId="3C9BDD98" w14:textId="77777777" w:rsidR="000B6BBD" w:rsidRDefault="00000000">
      <w:pPr>
        <w:pStyle w:val="Heading2"/>
      </w:pPr>
      <w:r>
        <w:t>3. Features</w:t>
      </w:r>
    </w:p>
    <w:p w14:paraId="4290DF91" w14:textId="71680756" w:rsidR="000B6BBD" w:rsidRDefault="00000000" w:rsidP="006A24DF">
      <w:pPr>
        <w:pStyle w:val="ListParagraph"/>
        <w:numPr>
          <w:ilvl w:val="0"/>
          <w:numId w:val="10"/>
        </w:numPr>
      </w:pPr>
      <w:r>
        <w:t>Home Page: Navigation to all features</w:t>
      </w:r>
    </w:p>
    <w:p w14:paraId="4ADDA53A" w14:textId="491E8386" w:rsidR="000B6BBD" w:rsidRDefault="00000000" w:rsidP="006A24DF">
      <w:pPr>
        <w:pStyle w:val="ListParagraph"/>
        <w:numPr>
          <w:ilvl w:val="0"/>
          <w:numId w:val="10"/>
        </w:numPr>
      </w:pPr>
      <w:r>
        <w:t>Add Employee: Allows users to enter employee details and save them in the database</w:t>
      </w:r>
    </w:p>
    <w:p w14:paraId="34187CF6" w14:textId="6E13A915" w:rsidR="000B6BBD" w:rsidRDefault="00000000" w:rsidP="006A24DF">
      <w:pPr>
        <w:pStyle w:val="ListParagraph"/>
        <w:numPr>
          <w:ilvl w:val="0"/>
          <w:numId w:val="10"/>
        </w:numPr>
      </w:pPr>
      <w:r>
        <w:t>View All Employees: Displays a table of all employee records</w:t>
      </w:r>
    </w:p>
    <w:p w14:paraId="2A7EA982" w14:textId="5CCB69FD" w:rsidR="000B6BBD" w:rsidRDefault="00000000" w:rsidP="006A24DF">
      <w:pPr>
        <w:pStyle w:val="ListParagraph"/>
        <w:numPr>
          <w:ilvl w:val="0"/>
          <w:numId w:val="10"/>
        </w:numPr>
      </w:pPr>
      <w:r>
        <w:t>Remove Employee: Allows users to select and delete an employee</w:t>
      </w:r>
    </w:p>
    <w:p w14:paraId="5839A649" w14:textId="65E3899F" w:rsidR="000B6BBD" w:rsidRDefault="00000000" w:rsidP="006A24DF">
      <w:pPr>
        <w:pStyle w:val="ListParagraph"/>
        <w:numPr>
          <w:ilvl w:val="0"/>
          <w:numId w:val="10"/>
        </w:numPr>
      </w:pPr>
      <w:r>
        <w:t>Filter Employees: Enables filtering based on name, department, and role</w:t>
      </w:r>
    </w:p>
    <w:p w14:paraId="36AD11FE" w14:textId="1C9CDEDD" w:rsidR="000B6BBD" w:rsidRDefault="00000000" w:rsidP="006A24DF">
      <w:pPr>
        <w:pStyle w:val="ListParagraph"/>
        <w:numPr>
          <w:ilvl w:val="0"/>
          <w:numId w:val="10"/>
        </w:numPr>
      </w:pPr>
      <w:r>
        <w:t>User-Friendly Interface: Clean and responsive design using Bootstrap</w:t>
      </w:r>
    </w:p>
    <w:p w14:paraId="2897FE17" w14:textId="77777777" w:rsidR="000B6BBD" w:rsidRDefault="00000000">
      <w:pPr>
        <w:pStyle w:val="Heading2"/>
      </w:pPr>
      <w:r>
        <w:t>4. Installation Guide</w:t>
      </w:r>
    </w:p>
    <w:p w14:paraId="69FB7066" w14:textId="77777777" w:rsidR="000B6BBD" w:rsidRDefault="00000000">
      <w:pPr>
        <w:pStyle w:val="Heading3"/>
      </w:pPr>
      <w:r>
        <w:t>Step 1: Clone the Repository</w:t>
      </w:r>
    </w:p>
    <w:p w14:paraId="6E13F429" w14:textId="77777777" w:rsidR="000B6BBD" w:rsidRDefault="00000000">
      <w:r>
        <w:rPr>
          <w:rFonts w:ascii="Courier New" w:hAnsi="Courier New"/>
          <w:sz w:val="20"/>
        </w:rPr>
        <w:t>git clone https://github.com/your-repo-url.git</w:t>
      </w:r>
      <w:r>
        <w:rPr>
          <w:rFonts w:ascii="Courier New" w:hAnsi="Courier New"/>
          <w:sz w:val="20"/>
        </w:rPr>
        <w:br/>
        <w:t>cd Office_Employee_Management</w:t>
      </w:r>
    </w:p>
    <w:p w14:paraId="0E8AB372" w14:textId="77777777" w:rsidR="000B6BBD" w:rsidRDefault="00000000">
      <w:pPr>
        <w:pStyle w:val="Heading3"/>
      </w:pPr>
      <w:r>
        <w:t>Step 2: Create and Activate Virtual Environment</w:t>
      </w:r>
    </w:p>
    <w:p w14:paraId="7A12DB47" w14:textId="77777777" w:rsidR="000B6BBD" w:rsidRDefault="00000000">
      <w:r>
        <w:rPr>
          <w:rFonts w:ascii="Courier New" w:hAnsi="Courier New"/>
          <w:sz w:val="20"/>
        </w:rPr>
        <w:t>python -m venv env</w:t>
      </w:r>
      <w:r>
        <w:rPr>
          <w:rFonts w:ascii="Courier New" w:hAnsi="Courier New"/>
          <w:sz w:val="20"/>
        </w:rPr>
        <w:br/>
        <w:t>source env/bin/activate  # On Windows use: env\Scripts\activate</w:t>
      </w:r>
    </w:p>
    <w:p w14:paraId="40731BD8" w14:textId="77777777" w:rsidR="000B6BBD" w:rsidRDefault="00000000">
      <w:pPr>
        <w:pStyle w:val="Heading3"/>
      </w:pPr>
      <w:r>
        <w:t>Step 3: Install Dependencies</w:t>
      </w:r>
    </w:p>
    <w:p w14:paraId="1AFFFA6C" w14:textId="77777777" w:rsidR="000B6BBD" w:rsidRDefault="00000000">
      <w:r>
        <w:rPr>
          <w:rFonts w:ascii="Courier New" w:hAnsi="Courier New"/>
          <w:sz w:val="20"/>
        </w:rPr>
        <w:t>pip install -r requirements.txt</w:t>
      </w:r>
    </w:p>
    <w:p w14:paraId="6936C99D" w14:textId="77777777" w:rsidR="000B6BBD" w:rsidRDefault="00000000">
      <w:pPr>
        <w:pStyle w:val="Heading3"/>
      </w:pPr>
      <w:r>
        <w:t>Step 4: Migrate Database</w:t>
      </w:r>
    </w:p>
    <w:p w14:paraId="75E177B4" w14:textId="77777777" w:rsidR="000B6BBD" w:rsidRDefault="00000000">
      <w:r>
        <w:rPr>
          <w:rFonts w:ascii="Courier New" w:hAnsi="Courier New"/>
          <w:sz w:val="20"/>
        </w:rPr>
        <w:t>python manage.py makemigrations</w:t>
      </w:r>
      <w:r>
        <w:rPr>
          <w:rFonts w:ascii="Courier New" w:hAnsi="Courier New"/>
          <w:sz w:val="20"/>
        </w:rPr>
        <w:br/>
        <w:t>python manage.py migrate</w:t>
      </w:r>
    </w:p>
    <w:p w14:paraId="65BA3544" w14:textId="77777777" w:rsidR="000B6BBD" w:rsidRDefault="00000000">
      <w:pPr>
        <w:pStyle w:val="Heading3"/>
      </w:pPr>
      <w:r>
        <w:t>Step 5: Run the Server</w:t>
      </w:r>
    </w:p>
    <w:p w14:paraId="339A5BBA" w14:textId="77777777" w:rsidR="000B6BBD" w:rsidRDefault="00000000">
      <w:r>
        <w:rPr>
          <w:rFonts w:ascii="Courier New" w:hAnsi="Courier New"/>
          <w:sz w:val="20"/>
        </w:rPr>
        <w:t>python manage.py runserver</w:t>
      </w:r>
      <w:r>
        <w:rPr>
          <w:rFonts w:ascii="Courier New" w:hAnsi="Courier New"/>
          <w:sz w:val="20"/>
        </w:rPr>
        <w:br/>
        <w:t>Now, open http://127.0.0.1:8000/ in your browser.</w:t>
      </w:r>
    </w:p>
    <w:p w14:paraId="43BDC93C" w14:textId="77777777" w:rsidR="000B6BBD" w:rsidRDefault="00000000">
      <w:pPr>
        <w:pStyle w:val="Heading2"/>
      </w:pPr>
      <w:r>
        <w:lastRenderedPageBreak/>
        <w:t>5. Database Schema</w:t>
      </w:r>
    </w:p>
    <w:p w14:paraId="62DDD464" w14:textId="3A5FFBEC" w:rsidR="000B6BBD" w:rsidRDefault="00000000">
      <w:r>
        <w:t xml:space="preserve"> Employee Model (models.py)</w:t>
      </w:r>
    </w:p>
    <w:p w14:paraId="7329F91C" w14:textId="77777777" w:rsidR="000B6BBD" w:rsidRDefault="00000000">
      <w:r>
        <w:rPr>
          <w:rFonts w:ascii="Courier New" w:hAnsi="Courier New"/>
          <w:sz w:val="20"/>
        </w:rPr>
        <w:br/>
        <w:t>class Employee(models.Model):</w:t>
      </w:r>
      <w:r>
        <w:rPr>
          <w:rFonts w:ascii="Courier New" w:hAnsi="Courier New"/>
          <w:sz w:val="20"/>
        </w:rPr>
        <w:br/>
        <w:t xml:space="preserve">    first_name = models.CharField(max_length=50)</w:t>
      </w:r>
      <w:r>
        <w:rPr>
          <w:rFonts w:ascii="Courier New" w:hAnsi="Courier New"/>
          <w:sz w:val="20"/>
        </w:rPr>
        <w:br/>
        <w:t xml:space="preserve">    last_name = models.CharField(max_length=50)</w:t>
      </w:r>
      <w:r>
        <w:rPr>
          <w:rFonts w:ascii="Courier New" w:hAnsi="Courier New"/>
          <w:sz w:val="20"/>
        </w:rPr>
        <w:br/>
        <w:t xml:space="preserve">    salary = models.IntegerField()</w:t>
      </w:r>
      <w:r>
        <w:rPr>
          <w:rFonts w:ascii="Courier New" w:hAnsi="Courier New"/>
          <w:sz w:val="20"/>
        </w:rPr>
        <w:br/>
        <w:t xml:space="preserve">    bonus = models.IntegerField()</w:t>
      </w:r>
      <w:r>
        <w:rPr>
          <w:rFonts w:ascii="Courier New" w:hAnsi="Courier New"/>
          <w:sz w:val="20"/>
        </w:rPr>
        <w:br/>
        <w:t xml:space="preserve">    phone = models.CharField(max_length=15)</w:t>
      </w:r>
      <w:r>
        <w:rPr>
          <w:rFonts w:ascii="Courier New" w:hAnsi="Courier New"/>
          <w:sz w:val="20"/>
        </w:rPr>
        <w:br/>
        <w:t xml:space="preserve">    dept = models.ForeignKey(Department, on_delete=models.CASCADE)</w:t>
      </w:r>
      <w:r>
        <w:rPr>
          <w:rFonts w:ascii="Courier New" w:hAnsi="Courier New"/>
          <w:sz w:val="20"/>
        </w:rPr>
        <w:br/>
        <w:t xml:space="preserve">    role = models.ForeignKey(Role, on_delete=models.CASCADE)</w:t>
      </w:r>
      <w:r>
        <w:rPr>
          <w:rFonts w:ascii="Courier New" w:hAnsi="Courier New"/>
          <w:sz w:val="20"/>
        </w:rPr>
        <w:br/>
        <w:t xml:space="preserve">    hire_date = models.DateTimeField(auto_now_add=True)</w:t>
      </w:r>
      <w:r>
        <w:rPr>
          <w:rFonts w:ascii="Courier New" w:hAnsi="Courier New"/>
          <w:sz w:val="20"/>
        </w:rPr>
        <w:br/>
      </w:r>
    </w:p>
    <w:p w14:paraId="2C469FE2" w14:textId="77777777" w:rsidR="000B6BBD" w:rsidRDefault="00000000">
      <w:pPr>
        <w:pStyle w:val="Heading2"/>
      </w:pPr>
      <w:r>
        <w:t>6. Application Structure</w:t>
      </w:r>
    </w:p>
    <w:p w14:paraId="2C706C8E" w14:textId="77777777" w:rsidR="000B6BBD" w:rsidRDefault="00000000">
      <w:r>
        <w:rPr>
          <w:rFonts w:ascii="Courier New" w:hAnsi="Courier New"/>
          <w:sz w:val="20"/>
        </w:rPr>
        <w:br/>
        <w:t>Office_Employee_Management/</w:t>
      </w:r>
      <w:r>
        <w:rPr>
          <w:rFonts w:ascii="Courier New" w:hAnsi="Courier New"/>
          <w:sz w:val="20"/>
        </w:rPr>
        <w:br/>
        <w:t>│── employee_app/            # Django App</w:t>
      </w:r>
      <w:r>
        <w:rPr>
          <w:rFonts w:ascii="Courier New" w:hAnsi="Courier New"/>
          <w:sz w:val="20"/>
        </w:rPr>
        <w:br/>
        <w:t>│   ├── templates/           # HTML Templates</w:t>
      </w:r>
      <w:r>
        <w:rPr>
          <w:rFonts w:ascii="Courier New" w:hAnsi="Courier New"/>
          <w:sz w:val="20"/>
        </w:rPr>
        <w:br/>
        <w:t>│   ├── static/css/          # Stylesheets (Optional)</w:t>
      </w:r>
      <w:r>
        <w:rPr>
          <w:rFonts w:ascii="Courier New" w:hAnsi="Courier New"/>
          <w:sz w:val="20"/>
        </w:rPr>
        <w:br/>
        <w:t>│   ├── models.py            # Database Models</w:t>
      </w:r>
      <w:r>
        <w:rPr>
          <w:rFonts w:ascii="Courier New" w:hAnsi="Courier New"/>
          <w:sz w:val="20"/>
        </w:rPr>
        <w:br/>
        <w:t>│   ├── views.py             # Business Logic</w:t>
      </w:r>
      <w:r>
        <w:rPr>
          <w:rFonts w:ascii="Courier New" w:hAnsi="Courier New"/>
          <w:sz w:val="20"/>
        </w:rPr>
        <w:br/>
        <w:t>│   ├── urls.py              # URL Routing</w:t>
      </w:r>
      <w:r>
        <w:rPr>
          <w:rFonts w:ascii="Courier New" w:hAnsi="Courier New"/>
          <w:sz w:val="20"/>
        </w:rPr>
        <w:br/>
        <w:t>│── manage.py                # Django Management Script</w:t>
      </w:r>
      <w:r>
        <w:rPr>
          <w:rFonts w:ascii="Courier New" w:hAnsi="Courier New"/>
          <w:sz w:val="20"/>
        </w:rPr>
        <w:br/>
        <w:t>│── db.sqlite3               # Database File (SQLite)</w:t>
      </w:r>
      <w:r>
        <w:rPr>
          <w:rFonts w:ascii="Courier New" w:hAnsi="Courier New"/>
          <w:sz w:val="20"/>
        </w:rPr>
        <w:br/>
      </w:r>
    </w:p>
    <w:p w14:paraId="70015A0D" w14:textId="77777777" w:rsidR="000B6BBD" w:rsidRDefault="00000000">
      <w:pPr>
        <w:pStyle w:val="Heading2"/>
      </w:pPr>
      <w:r>
        <w:t>7. Usage Guide</w:t>
      </w:r>
    </w:p>
    <w:p w14:paraId="7EE89616" w14:textId="77777777" w:rsidR="000B6BBD" w:rsidRDefault="00000000">
      <w:r>
        <w:t>- Add Employee: Fill out the form on /add_emp/ and submit.</w:t>
      </w:r>
    </w:p>
    <w:p w14:paraId="3BD2C374" w14:textId="77777777" w:rsidR="000B6BBD" w:rsidRDefault="00000000">
      <w:r>
        <w:t>- View Employees: Navigate to /all_emp/ to see all employees.</w:t>
      </w:r>
    </w:p>
    <w:p w14:paraId="1FA0FD8D" w14:textId="77777777" w:rsidR="000B6BBD" w:rsidRDefault="00000000">
      <w:r>
        <w:t>- Remove Employee: Select an employee from the dropdown on /remove_emp/ and confirm deletion.</w:t>
      </w:r>
    </w:p>
    <w:p w14:paraId="7E2BDDD7" w14:textId="77777777" w:rsidR="000B6BBD" w:rsidRDefault="00000000">
      <w:r>
        <w:t>- Filter Employees: Use /filter_emp/ to search by name, department, or role.</w:t>
      </w:r>
    </w:p>
    <w:p w14:paraId="73EA7637" w14:textId="77777777" w:rsidR="000B6BBD" w:rsidRDefault="00000000">
      <w:pPr>
        <w:pStyle w:val="Heading2"/>
      </w:pPr>
      <w:r>
        <w:t>8. Future Enhancements</w:t>
      </w:r>
    </w:p>
    <w:p w14:paraId="04C61897" w14:textId="0C1C987E" w:rsidR="000B6BBD" w:rsidRDefault="00000000" w:rsidP="006A24DF">
      <w:pPr>
        <w:pStyle w:val="ListParagraph"/>
        <w:numPr>
          <w:ilvl w:val="0"/>
          <w:numId w:val="11"/>
        </w:numPr>
      </w:pPr>
      <w:r>
        <w:t>Add pagination for employee records</w:t>
      </w:r>
    </w:p>
    <w:p w14:paraId="3EAA0F07" w14:textId="2B5BED4E" w:rsidR="000B6BBD" w:rsidRDefault="00000000" w:rsidP="006A24DF">
      <w:pPr>
        <w:pStyle w:val="ListParagraph"/>
        <w:numPr>
          <w:ilvl w:val="0"/>
          <w:numId w:val="11"/>
        </w:numPr>
      </w:pPr>
      <w:r>
        <w:t>Implement search and sorting functionality</w:t>
      </w:r>
    </w:p>
    <w:p w14:paraId="1D0F65E6" w14:textId="5069AC02" w:rsidR="000B6BBD" w:rsidRDefault="00000000" w:rsidP="006A24DF">
      <w:pPr>
        <w:pStyle w:val="ListParagraph"/>
        <w:numPr>
          <w:ilvl w:val="0"/>
          <w:numId w:val="11"/>
        </w:numPr>
      </w:pPr>
      <w:r>
        <w:t>Improve UI with better dashboards and analytics</w:t>
      </w:r>
    </w:p>
    <w:p w14:paraId="72C4E0AC" w14:textId="5BD804F3" w:rsidR="000B6BBD" w:rsidRDefault="00000000" w:rsidP="006A24DF">
      <w:pPr>
        <w:pStyle w:val="ListParagraph"/>
        <w:numPr>
          <w:ilvl w:val="0"/>
          <w:numId w:val="11"/>
        </w:numPr>
      </w:pPr>
      <w:r>
        <w:t>Add user authentication &amp; access control</w:t>
      </w:r>
    </w:p>
    <w:p w14:paraId="1CF493B6" w14:textId="77777777" w:rsidR="006A24DF" w:rsidRDefault="006A24DF" w:rsidP="006A24DF">
      <w:pPr>
        <w:pStyle w:val="ListParagraph"/>
      </w:pPr>
    </w:p>
    <w:p w14:paraId="05EC2890" w14:textId="77777777" w:rsidR="000B6BBD" w:rsidRDefault="00000000">
      <w:pPr>
        <w:pStyle w:val="Heading2"/>
      </w:pPr>
      <w:r>
        <w:lastRenderedPageBreak/>
        <w:t>9. Conclusion</w:t>
      </w:r>
    </w:p>
    <w:p w14:paraId="4FDCDC60" w14:textId="0C760A23" w:rsidR="000B6BBD" w:rsidRDefault="00000000">
      <w:r>
        <w:t>The Office Employee Management System simplifies employee record handling and is designed for easy scalability. This documentation provides a complete overview of the project setup, usage, and future improvements.</w:t>
      </w:r>
      <w:r>
        <w:br/>
      </w:r>
    </w:p>
    <w:sectPr w:rsidR="000B6B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474D9A"/>
    <w:multiLevelType w:val="hybridMultilevel"/>
    <w:tmpl w:val="991C60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5F3134"/>
    <w:multiLevelType w:val="hybridMultilevel"/>
    <w:tmpl w:val="9C340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662165">
    <w:abstractNumId w:val="8"/>
  </w:num>
  <w:num w:numId="2" w16cid:durableId="770854484">
    <w:abstractNumId w:val="6"/>
  </w:num>
  <w:num w:numId="3" w16cid:durableId="609163457">
    <w:abstractNumId w:val="5"/>
  </w:num>
  <w:num w:numId="4" w16cid:durableId="503519040">
    <w:abstractNumId w:val="4"/>
  </w:num>
  <w:num w:numId="5" w16cid:durableId="935215862">
    <w:abstractNumId w:val="7"/>
  </w:num>
  <w:num w:numId="6" w16cid:durableId="177695988">
    <w:abstractNumId w:val="3"/>
  </w:num>
  <w:num w:numId="7" w16cid:durableId="1207184695">
    <w:abstractNumId w:val="2"/>
  </w:num>
  <w:num w:numId="8" w16cid:durableId="1100299560">
    <w:abstractNumId w:val="1"/>
  </w:num>
  <w:num w:numId="9" w16cid:durableId="2030521319">
    <w:abstractNumId w:val="0"/>
  </w:num>
  <w:num w:numId="10" w16cid:durableId="997734994">
    <w:abstractNumId w:val="9"/>
  </w:num>
  <w:num w:numId="11" w16cid:durableId="20146074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BBD"/>
    <w:rsid w:val="0015074B"/>
    <w:rsid w:val="00256225"/>
    <w:rsid w:val="0029639D"/>
    <w:rsid w:val="00326F90"/>
    <w:rsid w:val="006A24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5BC9C"/>
  <w14:defaultImageDpi w14:val="300"/>
  <w15:docId w15:val="{FD5E0841-DA72-4938-8B94-D48ABD87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Somya Jain</cp:lastModifiedBy>
  <cp:revision>2</cp:revision>
  <dcterms:created xsi:type="dcterms:W3CDTF">2013-12-23T23:15:00Z</dcterms:created>
  <dcterms:modified xsi:type="dcterms:W3CDTF">2025-03-25T13:23:00Z</dcterms:modified>
  <cp:category/>
</cp:coreProperties>
</file>